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SHIVAJIRAO S. JONDHALE COLLEGE OF ENGINEERING                DEPARTMENT OF IT ENGINEERING</w:t>
      </w:r>
    </w:p>
    <w:p>
      <w:pPr>
        <w:jc w:val="center"/>
      </w:pPr>
      <w:r>
        <w:rPr>
          <w:b/>
        </w:rPr>
        <w:t>3 semester</w:t>
      </w:r>
      <w:r>
        <w:rPr>
          <w:b/>
        </w:rPr>
        <w:br/>
        <w:t>Subject :  Principle of Communications</w:t>
      </w:r>
    </w:p>
    <w:p>
      <w:r>
        <w:rPr>
          <w:b/>
        </w:rPr>
        <w:t xml:space="preserve">                     SEM III                                                                                  Date : 24-04-2020</w:t>
      </w:r>
      <w:r>
        <w:rPr>
          <w:b/>
        </w:rPr>
        <w:br/>
        <w:t xml:space="preserve">                     Time : 3 hours                                                                          Marks : 80</w:t>
      </w:r>
    </w:p>
    <w:p>
      <w:pPr>
        <w:ind w:left="907"/>
      </w:pPr>
      <w:r>
        <w:rPr>
          <w:b/>
        </w:rPr>
        <w:t>Intructions :</w:t>
      </w:r>
      <w:r>
        <w:br/>
        <w:t>attempt all question</w:t>
      </w:r>
    </w:p>
    <w:p>
      <w:r>
        <w:t>________________________________________________________________________________________________________</w:t>
      </w:r>
    </w:p>
    <w:p/>
    <w:p>
      <w:pPr>
        <w:pStyle w:val="Heading2"/>
      </w:pPr>
      <w:r>
        <w:t>Q1. Answer the following</w:t>
      </w:r>
      <w:r>
        <w:t xml:space="preserve">                                                                                  20 Marks</w:t>
      </w:r>
    </w:p>
    <w:p>
      <w:pPr>
        <w:ind w:left="432"/>
      </w:pPr>
      <w:r>
        <w:t>1. Write short notes on : properties of Fourier transform.</w:t>
      </w:r>
      <w:r>
        <w:rPr>
          <w:b/>
        </w:rPr>
        <w:t xml:space="preserve">   (5 Marks)</w:t>
      </w:r>
    </w:p>
    <w:p>
      <w:pPr>
        <w:ind w:left="432"/>
      </w:pPr>
      <w:r>
        <w:t>2. What is diagonal clipping and explain how it can be avoided.</w:t>
      </w:r>
      <w:r>
        <w:rPr>
          <w:b/>
        </w:rPr>
        <w:t xml:space="preserve">   (5 Marks)</w:t>
      </w:r>
    </w:p>
    <w:p>
      <w:pPr>
        <w:ind w:left="432"/>
      </w:pPr>
      <w:r>
        <w:t>3. State and prove the properties of Fourier transform :Time Shifting.</w:t>
      </w:r>
      <w:r>
        <w:rPr>
          <w:b/>
        </w:rPr>
        <w:t xml:space="preserve">   (5 Marks)</w:t>
      </w:r>
    </w:p>
    <w:p>
      <w:pPr>
        <w:ind w:left="432"/>
      </w:pPr>
      <w:r>
        <w:t>4. Explain balanced modulator using FET's.</w:t>
      </w:r>
      <w:r>
        <w:rPr>
          <w:b/>
        </w:rPr>
        <w:t xml:space="preserve">   (5 Marks)</w:t>
      </w:r>
    </w:p>
    <w:p/>
    <w:p>
      <w:pPr>
        <w:pStyle w:val="Heading2"/>
      </w:pPr>
      <w:r>
        <w:t>Q2. Answer the following</w:t>
      </w:r>
      <w:r>
        <w:t xml:space="preserve">                                                                                  20 Marks</w:t>
      </w:r>
    </w:p>
    <w:p>
      <w:pPr>
        <w:ind w:left="432"/>
      </w:pPr>
      <w:r>
        <w:t>1. Compare the following: Analog and digital communication systems.</w:t>
      </w:r>
      <w:r>
        <w:rPr>
          <w:b/>
        </w:rPr>
        <w:t xml:space="preserve">   (5 Marks)</w:t>
      </w:r>
    </w:p>
    <w:p>
      <w:pPr>
        <w:ind w:left="432"/>
      </w:pPr>
      <w:r>
        <w:t>2. what are energy signals and power signals?</w:t>
      </w:r>
      <w:r>
        <w:rPr>
          <w:b/>
        </w:rPr>
        <w:t xml:space="preserve">   (5 Marks)</w:t>
      </w:r>
    </w:p>
    <w:p>
      <w:pPr>
        <w:ind w:left="432"/>
      </w:pPr>
      <w:r>
        <w:t>3. Explain pre-emphasis and de-emphasis.</w:t>
      </w:r>
      <w:r>
        <w:rPr>
          <w:b/>
        </w:rPr>
        <w:t xml:space="preserve">   (5 Marks)</w:t>
      </w:r>
    </w:p>
    <w:p>
      <w:pPr>
        <w:ind w:left="432"/>
      </w:pPr>
      <w:r>
        <w:t>4. State advantage of digital communication system over analog communication.justify each point.</w:t>
      </w:r>
      <w:r>
        <w:rPr>
          <w:b/>
        </w:rPr>
        <w:t xml:space="preserve">   (5 Marks)</w:t>
      </w:r>
    </w:p>
    <w:p/>
    <w:p>
      <w:pPr>
        <w:pStyle w:val="Heading2"/>
      </w:pPr>
      <w:r>
        <w:t>Q3. Answer the following</w:t>
      </w:r>
      <w:r>
        <w:t xml:space="preserve">                                                                                  20 Marks</w:t>
      </w:r>
    </w:p>
    <w:p>
      <w:pPr>
        <w:ind w:left="432"/>
      </w:pPr>
      <w:r>
        <w:t>1. Write short note on balanced modulator.</w:t>
      </w:r>
      <w:r>
        <w:rPr>
          <w:b/>
        </w:rPr>
        <w:t xml:space="preserve">   (5 Marks)</w:t>
      </w:r>
    </w:p>
    <w:p>
      <w:pPr>
        <w:ind w:left="432"/>
      </w:pPr>
      <w:r>
        <w:t>2. State and prove the following properties of Fourier transform : Convolution in time domain.</w:t>
      </w:r>
      <w:r>
        <w:rPr>
          <w:b/>
        </w:rPr>
        <w:t xml:space="preserve">   (5 Marks)</w:t>
      </w:r>
    </w:p>
    <w:p>
      <w:pPr>
        <w:ind w:left="432"/>
      </w:pPr>
      <w:r>
        <w:t>3. Explain the generation and demodulation of SSBSC.</w:t>
      </w:r>
      <w:r>
        <w:rPr>
          <w:b/>
        </w:rPr>
        <w:t xml:space="preserve">   (10 Marks)</w:t>
      </w:r>
    </w:p>
    <w:p/>
    <w:p>
      <w:pPr>
        <w:pStyle w:val="Heading2"/>
      </w:pPr>
      <w:r>
        <w:t>Q4. Answer the following</w:t>
      </w:r>
      <w:r>
        <w:t xml:space="preserve">                                                                                  20 Marks</w:t>
      </w:r>
    </w:p>
    <w:p>
      <w:pPr>
        <w:ind w:left="432"/>
      </w:pPr>
      <w:r>
        <w:t>1. What are limitations of TRF receiver ? Explainhow these limitations are avoided using superheterodyne receiver ?</w:t>
      </w:r>
      <w:r>
        <w:rPr>
          <w:b/>
        </w:rPr>
        <w:t xml:space="preserve">   (10 Marks)</w:t>
      </w:r>
    </w:p>
    <w:p>
      <w:pPr>
        <w:ind w:left="432"/>
      </w:pPr>
      <w:r>
        <w:t>2. What is meant by sensitivity of a radio receiver and how it is improved ?</w:t>
      </w:r>
      <w:r>
        <w:rPr>
          <w:b/>
        </w:rPr>
        <w:t xml:space="preserve">   (10 Marks)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